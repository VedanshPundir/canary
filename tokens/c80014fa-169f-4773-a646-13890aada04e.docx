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http://localhost:5000/trigger/c80014fa-169f-4773-a646-13890aada04e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