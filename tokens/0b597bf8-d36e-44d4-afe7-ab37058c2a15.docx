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 Confidential</w:t>
      </w:r>
    </w:p>
    <w:p>
      <w:r>
        <w:t>Do not distribute this document. This file contains sensitive information.</w:t>
      </w:r>
    </w:p>
    <w:p>
      <w:r>
        <w:t>Monitoring Link: http://127.0.0.1:5000/trigger/0b597bf8-d36e-44d4-afe7-ab37058c2a15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