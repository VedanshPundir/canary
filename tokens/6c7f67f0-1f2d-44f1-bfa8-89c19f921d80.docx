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Company Confidential</w:t>
      </w:r>
    </w:p>
    <w:p>
      <w:r>
        <w:t>Do not distribute this document. This file contains sensitive information.</w:t>
      </w:r>
    </w:p>
    <w:p>
      <w:r>
        <w:t>Monitoring Link: http://8ca4355882c4.ngrok-free.app/trigger/6c7f67f0-1f2d-44f1-bfa8-89c19f921d80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