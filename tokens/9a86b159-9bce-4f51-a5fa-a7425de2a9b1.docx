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http://36ee4cbe4998.ngrok-free.app/trigger/9a86b159-9bce-4f51-a5fa-a7425de2a9b1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