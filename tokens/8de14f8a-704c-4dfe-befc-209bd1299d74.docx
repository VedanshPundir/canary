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Confidential</w:t>
      </w:r>
    </w:p>
    <w:p>
      <w:r>
        <w:t>Do not distribute this document. This file contains sensitive information.</w:t>
      </w:r>
    </w:p>
    <w:p>
      <w:r>
        <w:t>Monitoring Link: http://c45fd2066537.ngrok-free.app/trigger/8de14f8a-704c-4dfe-befc-209bd1299d74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