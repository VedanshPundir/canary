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http://localhost:5000/trigger/bd6ab73c-9ab9-466a-8ff3-e3d3c18be18b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